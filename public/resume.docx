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P="56AFD290" w14:paraId="0ECBBB2F" wp14:textId="77777777" wp14:noSpellErr="1">
      <w:pPr>
        <w:pStyle w:val="Heading1"/>
        <w:rPr>
          <w:rFonts w:ascii="Calibri" w:hAnsi="Calibri" w:eastAsia="Calibri" w:cs="Calibri"/>
          <w:sz w:val="28"/>
          <w:szCs w:val="28"/>
        </w:rPr>
      </w:pPr>
      <w:r w:rsidRPr="2123ADC7" w:rsidR="56AFD290">
        <w:rPr>
          <w:rFonts w:ascii="Calibri" w:hAnsi="Calibri" w:eastAsia="Calibri" w:cs="Calibri"/>
          <w:sz w:val="28"/>
          <w:szCs w:val="28"/>
        </w:rPr>
        <w:t>Casey Hsu</w:t>
      </w:r>
    </w:p>
    <w:p xmlns:wp14="http://schemas.microsoft.com/office/word/2010/wordml" w:rsidP="56AFD290" w14:paraId="216F74D5" wp14:textId="08491BF0">
      <w:pPr>
        <w:rPr>
          <w:rFonts w:ascii="Calibri" w:hAnsi="Calibri" w:eastAsia="Calibri" w:cs="Calibri"/>
          <w:sz w:val="24"/>
          <w:szCs w:val="24"/>
        </w:rPr>
      </w:pPr>
      <w:r w:rsidRPr="2123ADC7" w:rsidR="56AFD290">
        <w:rPr>
          <w:rFonts w:ascii="Calibri" w:hAnsi="Calibri" w:eastAsia="Calibri" w:cs="Calibri"/>
          <w:sz w:val="24"/>
          <w:szCs w:val="24"/>
        </w:rPr>
        <w:t xml:space="preserve">Toronto, ON | </w:t>
      </w:r>
      <w:hyperlink r:id="R69ad648529bd4a12">
        <w:r w:rsidRPr="2123ADC7" w:rsidR="56AFD290">
          <w:rPr>
            <w:rStyle w:val="Hyperlink"/>
            <w:rFonts w:ascii="Calibri" w:hAnsi="Calibri" w:eastAsia="Calibri" w:cs="Calibri"/>
            <w:sz w:val="24"/>
            <w:szCs w:val="24"/>
          </w:rPr>
          <w:t>casey-hsu@outlook.com</w:t>
        </w:r>
      </w:hyperlink>
      <w:r w:rsidRPr="2123ADC7" w:rsidR="56AFD290">
        <w:rPr>
          <w:rFonts w:ascii="Calibri" w:hAnsi="Calibri" w:eastAsia="Calibri" w:cs="Calibri"/>
          <w:sz w:val="24"/>
          <w:szCs w:val="24"/>
        </w:rPr>
        <w:t xml:space="preserve"> | </w:t>
      </w:r>
      <w:hyperlink r:id="Rf070553b2269402e">
        <w:r w:rsidRPr="2123ADC7" w:rsidR="56AFD290">
          <w:rPr>
            <w:rStyle w:val="Hyperlink"/>
            <w:rFonts w:ascii="Calibri" w:hAnsi="Calibri" w:eastAsia="Calibri" w:cs="Calibri"/>
            <w:sz w:val="24"/>
            <w:szCs w:val="24"/>
          </w:rPr>
          <w:t>Portfolio</w:t>
        </w:r>
      </w:hyperlink>
      <w:r w:rsidRPr="2123ADC7" w:rsidR="56AFD290">
        <w:rPr>
          <w:rFonts w:ascii="Calibri" w:hAnsi="Calibri" w:eastAsia="Calibri" w:cs="Calibri"/>
          <w:sz w:val="24"/>
          <w:szCs w:val="24"/>
        </w:rPr>
        <w:t xml:space="preserve"> | </w:t>
      </w:r>
      <w:hyperlink r:id="R027204058aa54590">
        <w:r w:rsidRPr="2123ADC7" w:rsidR="56AFD290">
          <w:rPr>
            <w:rStyle w:val="Hyperlink"/>
            <w:rFonts w:ascii="Calibri" w:hAnsi="Calibri" w:eastAsia="Calibri" w:cs="Calibri"/>
            <w:sz w:val="24"/>
            <w:szCs w:val="24"/>
          </w:rPr>
          <w:t>GitHub</w:t>
        </w:r>
      </w:hyperlink>
      <w:r w:rsidRPr="2123ADC7" w:rsidR="56AFD290">
        <w:rPr>
          <w:rFonts w:ascii="Calibri" w:hAnsi="Calibri" w:eastAsia="Calibri" w:cs="Calibri"/>
          <w:sz w:val="24"/>
          <w:szCs w:val="24"/>
        </w:rPr>
        <w:t xml:space="preserve"> | </w:t>
      </w:r>
      <w:hyperlink r:id="Rc3e62f23fd4b4b54">
        <w:r w:rsidRPr="2123ADC7" w:rsidR="56AFD290">
          <w:rPr>
            <w:rStyle w:val="Hyperlink"/>
            <w:rFonts w:ascii="Calibri" w:hAnsi="Calibri" w:eastAsia="Calibri" w:cs="Calibri"/>
            <w:sz w:val="24"/>
            <w:szCs w:val="24"/>
          </w:rPr>
          <w:t>LinkedIn</w:t>
        </w:r>
      </w:hyperlink>
    </w:p>
    <w:p xmlns:wp14="http://schemas.microsoft.com/office/word/2010/wordml" w:rsidP="56AFD290" w14:paraId="513C4D1D" wp14:textId="77777777" wp14:noSpellErr="1">
      <w:pPr>
        <w:pStyle w:val="Heading2"/>
        <w:rPr>
          <w:rFonts w:ascii="Calibri" w:hAnsi="Calibri" w:eastAsia="Calibri" w:cs="Calibri"/>
          <w:sz w:val="24"/>
          <w:szCs w:val="24"/>
        </w:rPr>
      </w:pPr>
      <w:r w:rsidRPr="50F88483" w:rsidR="56AFD290">
        <w:rPr>
          <w:rFonts w:ascii="Calibri" w:hAnsi="Calibri" w:eastAsia="Calibri" w:cs="Calibri"/>
          <w:sz w:val="24"/>
          <w:szCs w:val="24"/>
        </w:rPr>
        <w:t>Professional Summary</w:t>
      </w:r>
    </w:p>
    <w:p w:rsidR="2949BAC3" w:rsidRDefault="2949BAC3" w14:paraId="07E429FF" w14:textId="2F59977D">
      <w:r w:rsidRPr="50F88483" w:rsidR="2949BAC3">
        <w:rPr>
          <w:rFonts w:ascii="Calibri" w:hAnsi="Calibri" w:eastAsia="Calibri" w:cs="Calibri"/>
          <w:noProof w:val="0"/>
          <w:sz w:val="24"/>
          <w:szCs w:val="24"/>
          <w:lang w:val="en-US"/>
        </w:rPr>
        <w:t>Passionate and adaptable developer with a focus on building scalable and user-friendly applications. Skilled in front-end frameworks, backend systems, and AI technologies. Experienced in crafting responsive applications and integrating APIs, with a strong foundation in Java, Spring Boot, and React. Excited to contribute to dynamic teams where creativity and innovation drive impactful solutions.</w:t>
      </w:r>
    </w:p>
    <w:p xmlns:wp14="http://schemas.microsoft.com/office/word/2010/wordml" w:rsidP="56AFD290" w14:paraId="0B724D3E" wp14:textId="77777777" wp14:noSpellErr="1">
      <w:pPr>
        <w:pStyle w:val="Heading2"/>
        <w:rPr>
          <w:rFonts w:ascii="Calibri" w:hAnsi="Calibri" w:eastAsia="Calibri" w:cs="Calibri"/>
          <w:sz w:val="24"/>
          <w:szCs w:val="24"/>
        </w:rPr>
      </w:pPr>
      <w:r w:rsidRPr="2123ADC7" w:rsidR="56AFD290">
        <w:rPr>
          <w:rFonts w:ascii="Calibri" w:hAnsi="Calibri" w:eastAsia="Calibri" w:cs="Calibri"/>
          <w:sz w:val="24"/>
          <w:szCs w:val="24"/>
        </w:rPr>
        <w:t>Technical Skills</w:t>
      </w:r>
    </w:p>
    <w:p w:rsidR="3AA01687" w:rsidP="2123ADC7" w:rsidRDefault="3AA01687" w14:paraId="3A19BB69" w14:textId="3296AC4F">
      <w:pPr>
        <w:pStyle w:val="Normal"/>
        <w:spacing w:after="0" w:afterAutospacing="off"/>
        <w:rPr>
          <w:rFonts w:ascii="Calibri" w:hAnsi="Calibri" w:eastAsia="Calibri" w:cs="Calibri"/>
          <w:sz w:val="24"/>
          <w:szCs w:val="24"/>
        </w:rPr>
      </w:pPr>
      <w:r w:rsidRPr="2123ADC7" w:rsidR="3AA01687">
        <w:rPr>
          <w:rFonts w:ascii="Calibri" w:hAnsi="Calibri" w:eastAsia="Calibri" w:cs="Calibri"/>
          <w:b w:val="1"/>
          <w:bCs w:val="1"/>
          <w:sz w:val="24"/>
          <w:szCs w:val="24"/>
        </w:rPr>
        <w:t>Proficient In:</w:t>
      </w:r>
      <w:r>
        <w:br/>
      </w:r>
      <w:r w:rsidRPr="2123ADC7" w:rsidR="35A5E44B">
        <w:rPr>
          <w:rFonts w:ascii="Calibri" w:hAnsi="Calibri" w:eastAsia="Calibri" w:cs="Calibri"/>
          <w:sz w:val="24"/>
          <w:szCs w:val="24"/>
        </w:rPr>
        <w:t xml:space="preserve">- </w:t>
      </w:r>
      <w:r w:rsidRPr="2123ADC7" w:rsidR="7CA548E8">
        <w:rPr>
          <w:rFonts w:ascii="Calibri" w:hAnsi="Calibri" w:eastAsia="Calibri" w:cs="Calibri"/>
          <w:sz w:val="24"/>
          <w:szCs w:val="24"/>
        </w:rPr>
        <w:t>Front-End: HTML, CSS, React, JavaScript, JSON, jQuery</w:t>
      </w:r>
    </w:p>
    <w:p w:rsidR="69744669" w:rsidP="2123ADC7" w:rsidRDefault="69744669" w14:paraId="4EEC0573" w14:textId="741356E9">
      <w:pPr>
        <w:pStyle w:val="Normal"/>
        <w:spacing w:after="0" w:afterAutospacing="off"/>
        <w:rPr>
          <w:rFonts w:ascii="Calibri" w:hAnsi="Calibri" w:eastAsia="Calibri" w:cs="Calibri"/>
          <w:sz w:val="24"/>
          <w:szCs w:val="24"/>
        </w:rPr>
      </w:pPr>
      <w:r w:rsidRPr="2123ADC7" w:rsidR="69744669">
        <w:rPr>
          <w:rFonts w:ascii="Calibri" w:hAnsi="Calibri" w:eastAsia="Calibri" w:cs="Calibri"/>
          <w:sz w:val="24"/>
          <w:szCs w:val="24"/>
        </w:rPr>
        <w:t xml:space="preserve">- </w:t>
      </w:r>
      <w:r w:rsidRPr="2123ADC7" w:rsidR="7CA548E8">
        <w:rPr>
          <w:rFonts w:ascii="Calibri" w:hAnsi="Calibri" w:eastAsia="Calibri" w:cs="Calibri"/>
          <w:sz w:val="24"/>
          <w:szCs w:val="24"/>
        </w:rPr>
        <w:t>Back-End: Java, Spring Boot, Node.js, MongoDB, Docker</w:t>
      </w:r>
    </w:p>
    <w:p w:rsidR="3CB97243" w:rsidP="2123ADC7" w:rsidRDefault="3CB97243" w14:paraId="3EED810E" w14:textId="620CB7F8">
      <w:pPr>
        <w:pStyle w:val="Normal"/>
        <w:spacing w:after="0" w:afterAutospacing="off"/>
        <w:rPr>
          <w:rFonts w:ascii="Calibri" w:hAnsi="Calibri" w:eastAsia="Calibri" w:cs="Calibri"/>
          <w:sz w:val="24"/>
          <w:szCs w:val="24"/>
        </w:rPr>
      </w:pPr>
      <w:r w:rsidRPr="2123ADC7" w:rsidR="3CB97243">
        <w:rPr>
          <w:rFonts w:ascii="Calibri" w:hAnsi="Calibri" w:eastAsia="Calibri" w:cs="Calibri"/>
          <w:sz w:val="24"/>
          <w:szCs w:val="24"/>
        </w:rPr>
        <w:t xml:space="preserve">- </w:t>
      </w:r>
      <w:r w:rsidRPr="2123ADC7" w:rsidR="7CA548E8">
        <w:rPr>
          <w:rFonts w:ascii="Calibri" w:hAnsi="Calibri" w:eastAsia="Calibri" w:cs="Calibri"/>
          <w:sz w:val="24"/>
          <w:szCs w:val="24"/>
        </w:rPr>
        <w:t xml:space="preserve">Tools: Git, </w:t>
      </w:r>
      <w:r w:rsidRPr="2123ADC7" w:rsidR="32AB035F">
        <w:rPr>
          <w:rFonts w:ascii="Calibri" w:hAnsi="Calibri" w:eastAsia="Calibri" w:cs="Calibri"/>
          <w:sz w:val="24"/>
          <w:szCs w:val="24"/>
        </w:rPr>
        <w:t>Postman, CI</w:t>
      </w:r>
      <w:r w:rsidRPr="2123ADC7" w:rsidR="7CA548E8">
        <w:rPr>
          <w:rFonts w:ascii="Calibri" w:hAnsi="Calibri" w:eastAsia="Calibri" w:cs="Calibri"/>
          <w:sz w:val="24"/>
          <w:szCs w:val="24"/>
        </w:rPr>
        <w:t>/CD Pipelines, RESTful APIs</w:t>
      </w:r>
    </w:p>
    <w:p w:rsidR="49F33BA9" w:rsidP="2123ADC7" w:rsidRDefault="49F33BA9" w14:paraId="7745067C" w14:textId="55FA5AFB">
      <w:pPr>
        <w:pStyle w:val="Normal"/>
        <w:spacing w:after="0" w:afterAutospacing="off"/>
        <w:rPr>
          <w:rFonts w:ascii="Calibri" w:hAnsi="Calibri" w:eastAsia="Calibri" w:cs="Calibri"/>
          <w:sz w:val="24"/>
          <w:szCs w:val="24"/>
        </w:rPr>
      </w:pPr>
      <w:r w:rsidRPr="2123ADC7" w:rsidR="49F33BA9">
        <w:rPr>
          <w:rFonts w:ascii="Calibri" w:hAnsi="Calibri" w:eastAsia="Calibri" w:cs="Calibri"/>
          <w:sz w:val="24"/>
          <w:szCs w:val="24"/>
        </w:rPr>
        <w:t xml:space="preserve">- </w:t>
      </w:r>
      <w:r w:rsidRPr="2123ADC7" w:rsidR="7CA548E8">
        <w:rPr>
          <w:rFonts w:ascii="Calibri" w:hAnsi="Calibri" w:eastAsia="Calibri" w:cs="Calibri"/>
          <w:sz w:val="24"/>
          <w:szCs w:val="24"/>
        </w:rPr>
        <w:t>AI: Prompt Engineering, Python (Basic), AI/ML Fundamentals</w:t>
      </w:r>
    </w:p>
    <w:p w:rsidR="48B74BA8" w:rsidP="2123ADC7" w:rsidRDefault="48B74BA8" w14:paraId="7BDAC340" w14:textId="248EA683">
      <w:pPr>
        <w:pStyle w:val="Normal"/>
        <w:spacing w:after="0" w:afterAutospacing="off"/>
        <w:rPr>
          <w:rFonts w:ascii="Calibri" w:hAnsi="Calibri" w:eastAsia="Calibri" w:cs="Calibri"/>
          <w:sz w:val="24"/>
          <w:szCs w:val="24"/>
        </w:rPr>
      </w:pPr>
      <w:r w:rsidRPr="50F88483" w:rsidR="48B74BA8">
        <w:rPr>
          <w:rFonts w:ascii="Calibri" w:hAnsi="Calibri" w:eastAsia="Calibri" w:cs="Calibri"/>
          <w:sz w:val="24"/>
          <w:szCs w:val="24"/>
        </w:rPr>
        <w:t xml:space="preserve">- </w:t>
      </w:r>
      <w:r w:rsidRPr="50F88483" w:rsidR="7CA548E8">
        <w:rPr>
          <w:rFonts w:ascii="Calibri" w:hAnsi="Calibri" w:eastAsia="Calibri" w:cs="Calibri"/>
          <w:sz w:val="24"/>
          <w:szCs w:val="24"/>
        </w:rPr>
        <w:t>Design: Figma, Responsive Design Principles</w:t>
      </w:r>
    </w:p>
    <w:p w:rsidR="2123ADC7" w:rsidP="2123ADC7" w:rsidRDefault="2123ADC7" w14:paraId="76A519FB" w14:textId="4A384B6D">
      <w:pPr>
        <w:pStyle w:val="Normal"/>
        <w:spacing w:after="0" w:afterAutospacing="off"/>
        <w:rPr>
          <w:rFonts w:ascii="Calibri" w:hAnsi="Calibri" w:eastAsia="Calibri" w:cs="Calibri"/>
          <w:sz w:val="24"/>
          <w:szCs w:val="24"/>
        </w:rPr>
      </w:pPr>
    </w:p>
    <w:p w:rsidR="3AA01687" w:rsidP="2123ADC7" w:rsidRDefault="3AA01687" w14:paraId="09E77C75" w14:textId="5740083A">
      <w:pPr>
        <w:pStyle w:val="Normal"/>
        <w:spacing w:after="0" w:afterAutospacing="off"/>
        <w:rPr>
          <w:rFonts w:ascii="Calibri" w:hAnsi="Calibri" w:eastAsia="Calibri" w:cs="Calibri"/>
          <w:sz w:val="24"/>
          <w:szCs w:val="24"/>
        </w:rPr>
      </w:pPr>
      <w:r w:rsidRPr="2123ADC7" w:rsidR="3AA01687">
        <w:rPr>
          <w:rFonts w:ascii="Calibri" w:hAnsi="Calibri" w:eastAsia="Calibri" w:cs="Calibri"/>
          <w:b w:val="1"/>
          <w:bCs w:val="1"/>
          <w:sz w:val="24"/>
          <w:szCs w:val="24"/>
        </w:rPr>
        <w:t>Familiar With:</w:t>
      </w:r>
      <w:r>
        <w:br/>
      </w:r>
      <w:r w:rsidRPr="2123ADC7" w:rsidR="7B3FC151">
        <w:rPr>
          <w:rFonts w:ascii="Calibri" w:hAnsi="Calibri" w:eastAsia="Calibri" w:cs="Calibri"/>
          <w:sz w:val="24"/>
          <w:szCs w:val="24"/>
        </w:rPr>
        <w:t xml:space="preserve">- </w:t>
      </w:r>
      <w:r w:rsidRPr="2123ADC7" w:rsidR="1F213D21">
        <w:rPr>
          <w:rFonts w:ascii="Calibri" w:hAnsi="Calibri" w:eastAsia="Calibri" w:cs="Calibri"/>
          <w:sz w:val="24"/>
          <w:szCs w:val="24"/>
        </w:rPr>
        <w:t>Digital Marketing Concepts: SEO, Content Marketing, Social Media Marketing</w:t>
      </w:r>
    </w:p>
    <w:p w:rsidR="3AA01687" w:rsidP="2123ADC7" w:rsidRDefault="3AA01687" w14:paraId="30843542" w14:textId="43372F7F">
      <w:pPr>
        <w:pStyle w:val="Normal"/>
        <w:spacing w:after="0" w:afterAutospacing="off"/>
        <w:rPr>
          <w:rFonts w:ascii="Calibri" w:hAnsi="Calibri" w:eastAsia="Calibri" w:cs="Calibri"/>
          <w:sz w:val="24"/>
          <w:szCs w:val="24"/>
        </w:rPr>
      </w:pPr>
      <w:r w:rsidRPr="2123ADC7" w:rsidR="7B3FC151">
        <w:rPr>
          <w:rFonts w:ascii="Calibri" w:hAnsi="Calibri" w:eastAsia="Calibri" w:cs="Calibri"/>
          <w:sz w:val="24"/>
          <w:szCs w:val="24"/>
        </w:rPr>
        <w:t xml:space="preserve">- </w:t>
      </w:r>
      <w:r w:rsidRPr="2123ADC7" w:rsidR="1F213D21">
        <w:rPr>
          <w:rFonts w:ascii="Calibri" w:hAnsi="Calibri" w:eastAsia="Calibri" w:cs="Calibri"/>
          <w:sz w:val="24"/>
          <w:szCs w:val="24"/>
        </w:rPr>
        <w:t>Libraries: Angular, Bootstrap, Tailwind CSS</w:t>
      </w:r>
    </w:p>
    <w:p w:rsidR="3AA01687" w:rsidP="2123ADC7" w:rsidRDefault="3AA01687" w14:paraId="7C3D949E" w14:textId="66684478">
      <w:pPr>
        <w:pStyle w:val="Normal"/>
        <w:spacing w:after="0" w:afterAutospacing="off"/>
        <w:rPr>
          <w:rFonts w:ascii="Calibri" w:hAnsi="Calibri" w:eastAsia="Calibri" w:cs="Calibri"/>
          <w:sz w:val="24"/>
          <w:szCs w:val="24"/>
        </w:rPr>
      </w:pPr>
      <w:r w:rsidRPr="2123ADC7" w:rsidR="285D595B">
        <w:rPr>
          <w:rFonts w:ascii="Calibri" w:hAnsi="Calibri" w:eastAsia="Calibri" w:cs="Calibri"/>
          <w:sz w:val="24"/>
          <w:szCs w:val="24"/>
        </w:rPr>
        <w:t xml:space="preserve">- </w:t>
      </w:r>
      <w:r w:rsidRPr="2123ADC7" w:rsidR="1F213D21">
        <w:rPr>
          <w:rFonts w:ascii="Calibri" w:hAnsi="Calibri" w:eastAsia="Calibri" w:cs="Calibri"/>
          <w:sz w:val="24"/>
          <w:szCs w:val="24"/>
        </w:rPr>
        <w:t xml:space="preserve">Cloud Platforms: Azure, </w:t>
      </w:r>
      <w:proofErr w:type="spellStart"/>
      <w:r w:rsidRPr="2123ADC7" w:rsidR="1F213D21">
        <w:rPr>
          <w:rFonts w:ascii="Calibri" w:hAnsi="Calibri" w:eastAsia="Calibri" w:cs="Calibri"/>
          <w:sz w:val="24"/>
          <w:szCs w:val="24"/>
        </w:rPr>
        <w:t>DigitalOcean</w:t>
      </w:r>
      <w:proofErr w:type="spellEnd"/>
    </w:p>
    <w:p w:rsidR="3AA01687" w:rsidP="2123ADC7" w:rsidRDefault="3AA01687" w14:paraId="00681715" w14:textId="7E20B31B">
      <w:pPr>
        <w:pStyle w:val="Normal"/>
        <w:spacing w:after="0" w:afterAutospacing="off"/>
        <w:rPr>
          <w:rFonts w:ascii="Calibri" w:hAnsi="Calibri" w:eastAsia="Calibri" w:cs="Calibri"/>
          <w:sz w:val="24"/>
          <w:szCs w:val="24"/>
        </w:rPr>
      </w:pPr>
      <w:r w:rsidRPr="2123ADC7" w:rsidR="285D595B">
        <w:rPr>
          <w:rFonts w:ascii="Calibri" w:hAnsi="Calibri" w:eastAsia="Calibri" w:cs="Calibri"/>
          <w:sz w:val="24"/>
          <w:szCs w:val="24"/>
        </w:rPr>
        <w:t xml:space="preserve">- </w:t>
      </w:r>
      <w:r w:rsidRPr="2123ADC7" w:rsidR="1F213D21">
        <w:rPr>
          <w:rFonts w:ascii="Calibri" w:hAnsi="Calibri" w:eastAsia="Calibri" w:cs="Calibri"/>
          <w:sz w:val="24"/>
          <w:szCs w:val="24"/>
        </w:rPr>
        <w:t>Testing: Unit Testing (Jest, JUnit), Debugging Tools</w:t>
      </w:r>
    </w:p>
    <w:p w:rsidR="3AA01687" w:rsidP="2123ADC7" w:rsidRDefault="3AA01687" w14:paraId="2F7BD5F9" w14:textId="2635776E">
      <w:pPr>
        <w:pStyle w:val="Normal"/>
        <w:spacing w:after="0" w:afterAutospacing="off"/>
        <w:rPr>
          <w:rFonts w:ascii="Calibri" w:hAnsi="Calibri" w:eastAsia="Calibri" w:cs="Calibri"/>
          <w:sz w:val="24"/>
          <w:szCs w:val="24"/>
        </w:rPr>
      </w:pPr>
      <w:r w:rsidRPr="2123ADC7" w:rsidR="2C5E837C">
        <w:rPr>
          <w:rFonts w:ascii="Calibri" w:hAnsi="Calibri" w:eastAsia="Calibri" w:cs="Calibri"/>
          <w:sz w:val="24"/>
          <w:szCs w:val="24"/>
        </w:rPr>
        <w:t xml:space="preserve">- </w:t>
      </w:r>
      <w:r w:rsidRPr="2123ADC7" w:rsidR="1F213D21">
        <w:rPr>
          <w:rFonts w:ascii="Calibri" w:hAnsi="Calibri" w:eastAsia="Calibri" w:cs="Calibri"/>
          <w:sz w:val="24"/>
          <w:szCs w:val="24"/>
        </w:rPr>
        <w:t>Accessibility: WCAG Standards, Cross-Browser Compatibility</w:t>
      </w:r>
    </w:p>
    <w:p xmlns:wp14="http://schemas.microsoft.com/office/word/2010/wordml" w:rsidP="56AFD290" w14:paraId="588A2B61" wp14:textId="36EFD225">
      <w:pPr>
        <w:pStyle w:val="Heading2"/>
        <w:rPr>
          <w:rFonts w:ascii="Calibri" w:hAnsi="Calibri" w:eastAsia="Calibri" w:cs="Calibri"/>
          <w:sz w:val="24"/>
          <w:szCs w:val="24"/>
        </w:rPr>
      </w:pPr>
      <w:r w:rsidRPr="2123ADC7" w:rsidR="56AFD290">
        <w:rPr>
          <w:rFonts w:ascii="Calibri" w:hAnsi="Calibri" w:eastAsia="Calibri" w:cs="Calibri"/>
          <w:sz w:val="24"/>
          <w:szCs w:val="24"/>
        </w:rPr>
        <w:t>Projects</w:t>
      </w:r>
    </w:p>
    <w:p xmlns:wp14="http://schemas.microsoft.com/office/word/2010/wordml" w:rsidP="2123ADC7" w14:paraId="5BE9D6ED" wp14:textId="501DD668">
      <w:pPr>
        <w:pStyle w:val="Heading3"/>
        <w:rPr>
          <w:rFonts w:ascii="Calibri" w:hAnsi="Calibri" w:eastAsia="Calibri" w:cs="Calibri"/>
          <w:b w:val="1"/>
          <w:bCs w:val="1"/>
          <w:sz w:val="24"/>
          <w:szCs w:val="24"/>
        </w:rPr>
      </w:pPr>
      <w:r w:rsidRPr="2123ADC7" w:rsidR="1E375849">
        <w:rPr>
          <w:rFonts w:ascii="Calibri" w:hAnsi="Calibri" w:eastAsia="Calibri" w:cs="Calibri"/>
          <w:b w:val="1"/>
          <w:bCs w:val="1"/>
          <w:sz w:val="24"/>
          <w:szCs w:val="24"/>
        </w:rPr>
        <w:t>Capstone Project: Menu Master Restaurant Management System</w:t>
      </w:r>
    </w:p>
    <w:p xmlns:wp14="http://schemas.microsoft.com/office/word/2010/wordml" w:rsidP="2123ADC7" w14:paraId="012923BD" wp14:textId="54EE2176">
      <w:pPr>
        <w:spacing w:after="0" w:afterAutospacing="off"/>
        <w:rPr>
          <w:rFonts w:ascii="Calibri" w:hAnsi="Calibri" w:eastAsia="Calibri" w:cs="Calibri"/>
          <w:b w:val="1"/>
          <w:bCs w:val="1"/>
          <w:sz w:val="24"/>
          <w:szCs w:val="24"/>
        </w:rPr>
      </w:pPr>
      <w:r w:rsidRPr="2123ADC7" w:rsidR="56AFD290">
        <w:rPr>
          <w:rFonts w:ascii="Calibri" w:hAnsi="Calibri" w:eastAsia="Calibri" w:cs="Calibri"/>
          <w:b w:val="1"/>
          <w:bCs w:val="1"/>
          <w:sz w:val="24"/>
          <w:szCs w:val="24"/>
        </w:rPr>
        <w:t>Technologies: Java</w:t>
      </w:r>
      <w:r w:rsidRPr="2123ADC7" w:rsidR="56AFD290">
        <w:rPr>
          <w:rFonts w:ascii="Calibri" w:hAnsi="Calibri" w:eastAsia="Calibri" w:cs="Calibri"/>
          <w:b w:val="1"/>
          <w:bCs w:val="1"/>
          <w:sz w:val="24"/>
          <w:szCs w:val="24"/>
        </w:rPr>
        <w:t>, Spring Boot, React, MongoDB, Docker</w:t>
      </w:r>
    </w:p>
    <w:p xmlns:wp14="http://schemas.microsoft.com/office/word/2010/wordml" w:rsidP="2123ADC7" w14:paraId="6FFA7DD3" wp14:textId="7AAB6392">
      <w:pPr>
        <w:spacing w:after="0" w:afterAutospacing="off"/>
        <w:rPr>
          <w:rFonts w:ascii="Calibri" w:hAnsi="Calibri" w:eastAsia="Calibri" w:cs="Calibri"/>
          <w:sz w:val="24"/>
          <w:szCs w:val="24"/>
        </w:rPr>
      </w:pPr>
      <w:r w:rsidRPr="2123ADC7" w:rsidR="2F21A27D">
        <w:rPr>
          <w:rFonts w:ascii="Calibri" w:hAnsi="Calibri" w:eastAsia="Calibri" w:cs="Calibri"/>
          <w:b w:val="1"/>
          <w:bCs w:val="1"/>
          <w:sz w:val="24"/>
          <w:szCs w:val="24"/>
        </w:rPr>
        <w:t>Role: Front-End Developer</w:t>
      </w:r>
      <w:r>
        <w:br/>
      </w:r>
      <w:r w:rsidRPr="2123ADC7" w:rsidR="56AFD290">
        <w:rPr>
          <w:rFonts w:ascii="Calibri" w:hAnsi="Calibri" w:eastAsia="Calibri" w:cs="Calibri"/>
          <w:sz w:val="24"/>
          <w:szCs w:val="24"/>
        </w:rPr>
        <w:t xml:space="preserve">- </w:t>
      </w:r>
      <w:r w:rsidRPr="2123ADC7" w:rsidR="20A33003">
        <w:rPr>
          <w:rFonts w:ascii="Calibri" w:hAnsi="Calibri" w:eastAsia="Calibri" w:cs="Calibri"/>
          <w:sz w:val="24"/>
          <w:szCs w:val="24"/>
        </w:rPr>
        <w:t>Led the development of a user-friendly, responsive front-end interface with React, enabling efficient management of inventory, menus, and employee data.</w:t>
      </w:r>
    </w:p>
    <w:p xmlns:wp14="http://schemas.microsoft.com/office/word/2010/wordml" w:rsidP="2123ADC7" w14:paraId="13D1F914" wp14:textId="0F0835D5">
      <w:pPr>
        <w:spacing w:after="0" w:afterAutospacing="off"/>
        <w:rPr>
          <w:rFonts w:ascii="Calibri" w:hAnsi="Calibri" w:eastAsia="Calibri" w:cs="Calibri"/>
          <w:sz w:val="24"/>
          <w:szCs w:val="24"/>
        </w:rPr>
      </w:pPr>
      <w:r w:rsidRPr="2123ADC7" w:rsidR="56AFD290">
        <w:rPr>
          <w:rFonts w:ascii="Calibri" w:hAnsi="Calibri" w:eastAsia="Calibri" w:cs="Calibri"/>
          <w:sz w:val="24"/>
          <w:szCs w:val="24"/>
        </w:rPr>
        <w:t xml:space="preserve">- </w:t>
      </w:r>
      <w:r w:rsidRPr="2123ADC7" w:rsidR="3ABE1ECA">
        <w:rPr>
          <w:rFonts w:ascii="Calibri" w:hAnsi="Calibri" w:eastAsia="Calibri" w:cs="Calibri"/>
          <w:sz w:val="24"/>
          <w:szCs w:val="24"/>
        </w:rPr>
        <w:t>Integrated the front-end with backend APIs developed in Spring Boot, ensuring seamless data flow and robust user interactions.</w:t>
      </w:r>
      <w:r>
        <w:br/>
      </w:r>
      <w:r w:rsidRPr="2123ADC7" w:rsidR="56AFD290">
        <w:rPr>
          <w:rFonts w:ascii="Calibri" w:hAnsi="Calibri" w:eastAsia="Calibri" w:cs="Calibri"/>
          <w:sz w:val="24"/>
          <w:szCs w:val="24"/>
        </w:rPr>
        <w:t xml:space="preserve">- </w:t>
      </w:r>
      <w:r w:rsidRPr="2123ADC7" w:rsidR="66D10B2C">
        <w:rPr>
          <w:rFonts w:ascii="Calibri" w:hAnsi="Calibri" w:eastAsia="Calibri" w:cs="Calibri"/>
          <w:sz w:val="24"/>
          <w:szCs w:val="24"/>
        </w:rPr>
        <w:t>Optimized the CI/CD pipeline to reduce deployment errors by 30% and streamline the release process.</w:t>
      </w:r>
    </w:p>
    <w:p w:rsidR="2123ADC7" w:rsidP="2123ADC7" w:rsidRDefault="2123ADC7" w14:paraId="1F3B2446" w14:textId="46E06186">
      <w:pPr>
        <w:rPr>
          <w:rFonts w:ascii="Calibri" w:hAnsi="Calibri" w:eastAsia="Calibri" w:cs="Calibri"/>
          <w:sz w:val="24"/>
          <w:szCs w:val="24"/>
        </w:rPr>
      </w:pPr>
      <w:r w:rsidRPr="2123ADC7">
        <w:rPr>
          <w:rFonts w:ascii="Calibri" w:hAnsi="Calibri" w:eastAsia="Calibri" w:cs="Calibri"/>
          <w:sz w:val="24"/>
          <w:szCs w:val="24"/>
        </w:rPr>
        <w:br w:type="page"/>
      </w:r>
    </w:p>
    <w:p w:rsidR="56AFD290" w:rsidP="2123ADC7" w:rsidRDefault="56AFD290" w14:paraId="6F6E781F" w14:textId="6FCC8921">
      <w:pPr>
        <w:pStyle w:val="Heading3"/>
        <w:rPr>
          <w:rFonts w:ascii="Calibri" w:hAnsi="Calibri" w:eastAsia="Calibri" w:cs="Calibri"/>
          <w:b w:val="1"/>
          <w:bCs w:val="1"/>
          <w:sz w:val="24"/>
          <w:szCs w:val="24"/>
        </w:rPr>
      </w:pPr>
      <w:r w:rsidRPr="2123ADC7" w:rsidR="56AFD290">
        <w:rPr>
          <w:rFonts w:ascii="Calibri" w:hAnsi="Calibri" w:eastAsia="Calibri" w:cs="Calibri"/>
          <w:b w:val="1"/>
          <w:bCs w:val="1"/>
          <w:sz w:val="24"/>
          <w:szCs w:val="24"/>
        </w:rPr>
        <w:t>SpaceX Launch Tracker</w:t>
      </w:r>
    </w:p>
    <w:p w:rsidR="56AFD290" w:rsidP="2123ADC7" w:rsidRDefault="56AFD290" w14:paraId="2DD5DA69" w14:textId="32F732AB">
      <w:pPr>
        <w:spacing w:after="0" w:afterAutospacing="off"/>
        <w:rPr>
          <w:rFonts w:ascii="Calibri" w:hAnsi="Calibri" w:eastAsia="Calibri" w:cs="Calibri"/>
          <w:b w:val="1"/>
          <w:bCs w:val="1"/>
          <w:sz w:val="24"/>
          <w:szCs w:val="24"/>
        </w:rPr>
      </w:pPr>
      <w:r w:rsidRPr="2123ADC7" w:rsidR="56AFD290">
        <w:rPr>
          <w:rFonts w:ascii="Calibri" w:hAnsi="Calibri" w:eastAsia="Calibri" w:cs="Calibri"/>
          <w:b w:val="1"/>
          <w:bCs w:val="1"/>
          <w:sz w:val="24"/>
          <w:szCs w:val="24"/>
        </w:rPr>
        <w:t>Technologies: Angular, SpaceX API, TypeScript</w:t>
      </w:r>
    </w:p>
    <w:p w:rsidR="2DE0A7D3" w:rsidP="2123ADC7" w:rsidRDefault="2DE0A7D3" w14:paraId="4A701110" w14:textId="57AF464B">
      <w:pPr>
        <w:pStyle w:val="Normal"/>
        <w:spacing w:after="0" w:afterAutospacing="off"/>
        <w:rPr>
          <w:rFonts w:ascii="Calibri" w:hAnsi="Calibri" w:eastAsia="Calibri" w:cs="Calibri"/>
          <w:sz w:val="24"/>
          <w:szCs w:val="24"/>
        </w:rPr>
      </w:pPr>
      <w:r w:rsidRPr="2123ADC7" w:rsidR="2DE0A7D3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US"/>
        </w:rPr>
        <w:t>Role: Full-Stack Developer</w:t>
      </w:r>
      <w:r>
        <w:br/>
      </w:r>
      <w:r w:rsidRPr="2123ADC7" w:rsidR="56AFD290">
        <w:rPr>
          <w:rFonts w:ascii="Calibri" w:hAnsi="Calibri" w:eastAsia="Calibri" w:cs="Calibri"/>
          <w:sz w:val="24"/>
          <w:szCs w:val="24"/>
        </w:rPr>
        <w:t xml:space="preserve">- </w:t>
      </w:r>
      <w:r w:rsidRPr="2123ADC7" w:rsidR="70266C61">
        <w:rPr>
          <w:rFonts w:ascii="Calibri" w:hAnsi="Calibri" w:eastAsia="Calibri" w:cs="Calibri"/>
          <w:sz w:val="24"/>
          <w:szCs w:val="24"/>
        </w:rPr>
        <w:t>Developed a real-time Angular application that integrates the SpaceX API, providing detailed information on upcoming and past launches.</w:t>
      </w:r>
      <w:r>
        <w:br/>
      </w:r>
      <w:r w:rsidRPr="2123ADC7" w:rsidR="56AFD290">
        <w:rPr>
          <w:rFonts w:ascii="Calibri" w:hAnsi="Calibri" w:eastAsia="Calibri" w:cs="Calibri"/>
          <w:sz w:val="24"/>
          <w:szCs w:val="24"/>
        </w:rPr>
        <w:t xml:space="preserve">- </w:t>
      </w:r>
      <w:r w:rsidRPr="2123ADC7" w:rsidR="619A80FA">
        <w:rPr>
          <w:rFonts w:ascii="Calibri" w:hAnsi="Calibri" w:eastAsia="Calibri" w:cs="Calibri"/>
          <w:sz w:val="24"/>
          <w:szCs w:val="24"/>
        </w:rPr>
        <w:t>Designed and implemented advanced filtering and search features, enhancing user experience and enabling quick access to launch data.</w:t>
      </w:r>
    </w:p>
    <w:p w:rsidR="0060810C" w:rsidP="56AFD290" w:rsidRDefault="0060810C" w14:paraId="09AC6188" w14:noSpellErr="1">
      <w:pPr>
        <w:pStyle w:val="Heading3"/>
        <w:rPr>
          <w:rFonts w:ascii="Calibri" w:hAnsi="Calibri" w:eastAsia="Calibri" w:cs="Calibri"/>
          <w:sz w:val="24"/>
          <w:szCs w:val="24"/>
        </w:rPr>
      </w:pPr>
      <w:r w:rsidRPr="2123ADC7" w:rsidR="0060810C">
        <w:rPr>
          <w:rFonts w:ascii="Calibri" w:hAnsi="Calibri" w:eastAsia="Calibri" w:cs="Calibri"/>
          <w:sz w:val="24"/>
          <w:szCs w:val="24"/>
        </w:rPr>
        <w:t>Java Employee Management System</w:t>
      </w:r>
    </w:p>
    <w:p w:rsidR="0060810C" w:rsidP="2123ADC7" w:rsidRDefault="0060810C" w14:paraId="1C0B6272" w14:textId="4594E81C">
      <w:pPr>
        <w:spacing w:after="0" w:afterAutospacing="off"/>
        <w:rPr>
          <w:rFonts w:ascii="Calibri" w:hAnsi="Calibri" w:eastAsia="Calibri" w:cs="Calibri"/>
          <w:b w:val="1"/>
          <w:bCs w:val="1"/>
          <w:sz w:val="24"/>
          <w:szCs w:val="24"/>
        </w:rPr>
      </w:pPr>
      <w:r w:rsidRPr="2123ADC7" w:rsidR="0060810C">
        <w:rPr>
          <w:rFonts w:ascii="Calibri" w:hAnsi="Calibri" w:eastAsia="Calibri" w:cs="Calibri"/>
          <w:b w:val="1"/>
          <w:bCs w:val="1"/>
          <w:sz w:val="24"/>
          <w:szCs w:val="24"/>
        </w:rPr>
        <w:t>Technologies: Java, Spring Boot, MongoDB, Docker</w:t>
      </w:r>
      <w:r w:rsidRPr="2123ADC7" w:rsidR="62B952C1">
        <w:rPr>
          <w:rFonts w:ascii="Calibri" w:hAnsi="Calibri" w:eastAsia="Calibri" w:cs="Calibri"/>
          <w:b w:val="1"/>
          <w:bCs w:val="1"/>
          <w:sz w:val="24"/>
          <w:szCs w:val="24"/>
        </w:rPr>
        <w:t>, React</w:t>
      </w:r>
    </w:p>
    <w:p w:rsidR="0060810C" w:rsidP="2123ADC7" w:rsidRDefault="0060810C" w14:paraId="5F55D4A9" w14:textId="5E14C367">
      <w:pPr>
        <w:pStyle w:val="Normal"/>
        <w:spacing w:after="0" w:afterAutospacing="off"/>
        <w:rPr>
          <w:rFonts w:ascii="Calibri" w:hAnsi="Calibri" w:eastAsia="Calibri" w:cs="Calibri"/>
          <w:sz w:val="24"/>
          <w:szCs w:val="24"/>
        </w:rPr>
      </w:pPr>
      <w:r w:rsidRPr="2123ADC7" w:rsidR="7428CA0D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US"/>
        </w:rPr>
        <w:t>Role: Full-Stack Developer</w:t>
      </w:r>
      <w:r>
        <w:br/>
      </w:r>
      <w:r w:rsidRPr="2123ADC7" w:rsidR="0060810C">
        <w:rPr>
          <w:rFonts w:ascii="Calibri" w:hAnsi="Calibri" w:eastAsia="Calibri" w:cs="Calibri"/>
          <w:sz w:val="24"/>
          <w:szCs w:val="24"/>
        </w:rPr>
        <w:t xml:space="preserve">- </w:t>
      </w:r>
      <w:r w:rsidRPr="2123ADC7" w:rsidR="2FE72E92">
        <w:rPr>
          <w:rFonts w:ascii="Calibri" w:hAnsi="Calibri" w:eastAsia="Calibri" w:cs="Calibri"/>
          <w:sz w:val="24"/>
          <w:szCs w:val="24"/>
        </w:rPr>
        <w:t>Designed and implemented secure CRUD functionality, including role-based authentication, ensuring data integrity and user privacy.</w:t>
      </w:r>
      <w:r>
        <w:br/>
      </w:r>
      <w:r w:rsidRPr="2123ADC7" w:rsidR="0060810C">
        <w:rPr>
          <w:rFonts w:ascii="Calibri" w:hAnsi="Calibri" w:eastAsia="Calibri" w:cs="Calibri"/>
          <w:sz w:val="24"/>
          <w:szCs w:val="24"/>
        </w:rPr>
        <w:t xml:space="preserve">- </w:t>
      </w:r>
      <w:r w:rsidRPr="2123ADC7" w:rsidR="44FC7C79">
        <w:rPr>
          <w:rFonts w:ascii="Calibri" w:hAnsi="Calibri" w:eastAsia="Calibri" w:cs="Calibri"/>
          <w:sz w:val="24"/>
          <w:szCs w:val="24"/>
        </w:rPr>
        <w:t>Developed a microservices-based architecture to enhance scalability, maintainability, and fault tolerance across application modules.</w:t>
      </w:r>
    </w:p>
    <w:p xmlns:wp14="http://schemas.microsoft.com/office/word/2010/wordml" w:rsidP="2123ADC7" w14:paraId="69D0C959" wp14:textId="77777777" wp14:noSpellErr="1">
      <w:pPr>
        <w:pStyle w:val="Heading2"/>
        <w:rPr>
          <w:rFonts w:ascii="Calibri" w:hAnsi="Calibri" w:eastAsia="Calibri" w:cs="Calibri"/>
          <w:b w:val="1"/>
          <w:bCs w:val="1"/>
          <w:sz w:val="24"/>
          <w:szCs w:val="24"/>
        </w:rPr>
      </w:pPr>
      <w:r w:rsidRPr="2123ADC7" w:rsidR="56AFD290">
        <w:rPr>
          <w:rFonts w:ascii="Calibri" w:hAnsi="Calibri" w:eastAsia="Calibri" w:cs="Calibri"/>
          <w:b w:val="1"/>
          <w:bCs w:val="1"/>
          <w:sz w:val="24"/>
          <w:szCs w:val="24"/>
        </w:rPr>
        <w:t>Education</w:t>
      </w:r>
    </w:p>
    <w:p xmlns:wp14="http://schemas.microsoft.com/office/word/2010/wordml" w:rsidP="56AFD290" w14:paraId="2BE2A1F6" wp14:textId="7717E5DD">
      <w:pPr>
        <w:rPr>
          <w:rFonts w:ascii="Calibri" w:hAnsi="Calibri" w:eastAsia="Calibri" w:cs="Calibri"/>
          <w:sz w:val="24"/>
          <w:szCs w:val="24"/>
        </w:rPr>
      </w:pPr>
      <w:r w:rsidRPr="2123ADC7" w:rsidR="56AFD290">
        <w:rPr>
          <w:rFonts w:ascii="Calibri" w:hAnsi="Calibri" w:eastAsia="Calibri" w:cs="Calibri"/>
          <w:b w:val="1"/>
          <w:bCs w:val="1"/>
          <w:sz w:val="24"/>
          <w:szCs w:val="24"/>
        </w:rPr>
        <w:t>Computer Programming and Analysis</w:t>
      </w:r>
      <w:r>
        <w:br/>
      </w:r>
      <w:r w:rsidRPr="2123ADC7" w:rsidR="56AFD290">
        <w:rPr>
          <w:rFonts w:ascii="Calibri" w:hAnsi="Calibri" w:eastAsia="Calibri" w:cs="Calibri"/>
          <w:b w:val="1"/>
          <w:bCs w:val="1"/>
          <w:sz w:val="24"/>
          <w:szCs w:val="24"/>
        </w:rPr>
        <w:t>George Brown College, Toronto, ON | Graduation: April 2024</w:t>
      </w:r>
      <w:r>
        <w:br/>
      </w:r>
      <w:r w:rsidRPr="2123ADC7" w:rsidR="56AFD290">
        <w:rPr>
          <w:rFonts w:ascii="Calibri" w:hAnsi="Calibri" w:eastAsia="Calibri" w:cs="Calibri"/>
          <w:sz w:val="24"/>
          <w:szCs w:val="24"/>
        </w:rPr>
        <w:t>- Achievements: Dean’s List (All Terms)</w:t>
      </w:r>
      <w:r>
        <w:br/>
      </w:r>
      <w:r w:rsidRPr="2123ADC7" w:rsidR="56AFD290">
        <w:rPr>
          <w:rFonts w:ascii="Calibri" w:hAnsi="Calibri" w:eastAsia="Calibri" w:cs="Calibri"/>
          <w:sz w:val="24"/>
          <w:szCs w:val="24"/>
        </w:rPr>
        <w:t xml:space="preserve">- Relevant Coursework: </w:t>
      </w:r>
      <w:r w:rsidRPr="2123ADC7" w:rsidR="5C60C21A">
        <w:rPr>
          <w:rFonts w:ascii="Calibri" w:hAnsi="Calibri" w:eastAsia="Calibri" w:cs="Calibri"/>
          <w:sz w:val="24"/>
          <w:szCs w:val="24"/>
        </w:rPr>
        <w:t>Advanced Data Structures, Object-Oriented Programming, Enterprise Java Applications, Machine Learning Basics</w:t>
      </w:r>
      <w:r w:rsidRPr="2123ADC7" w:rsidR="185E96F8">
        <w:rPr>
          <w:rFonts w:ascii="Calibri" w:hAnsi="Calibri" w:eastAsia="Calibri" w:cs="Calibri"/>
          <w:sz w:val="24"/>
          <w:szCs w:val="24"/>
        </w:rPr>
        <w:t>, Full-Stack Applications.</w:t>
      </w:r>
    </w:p>
    <w:p xmlns:wp14="http://schemas.microsoft.com/office/word/2010/wordml" w:rsidP="2123ADC7" w14:paraId="6DE4543C" wp14:textId="151479D4">
      <w:pPr>
        <w:pStyle w:val="Heading2"/>
        <w:rPr>
          <w:rFonts w:ascii="Calibri" w:hAnsi="Calibri" w:eastAsia="Calibri" w:cs="Calibri"/>
          <w:b w:val="1"/>
          <w:bCs w:val="1"/>
          <w:sz w:val="24"/>
          <w:szCs w:val="24"/>
        </w:rPr>
      </w:pPr>
      <w:r w:rsidRPr="50F88483" w:rsidR="56AFD290">
        <w:rPr>
          <w:rFonts w:ascii="Calibri" w:hAnsi="Calibri" w:eastAsia="Calibri" w:cs="Calibri"/>
          <w:b w:val="1"/>
          <w:bCs w:val="1"/>
          <w:sz w:val="24"/>
          <w:szCs w:val="24"/>
        </w:rPr>
        <w:t>P</w:t>
      </w:r>
      <w:r w:rsidRPr="50F88483" w:rsidR="78C00BBE">
        <w:rPr>
          <w:rFonts w:ascii="Calibri" w:hAnsi="Calibri" w:eastAsia="Calibri" w:cs="Calibri"/>
          <w:b w:val="1"/>
          <w:bCs w:val="1"/>
          <w:sz w:val="24"/>
          <w:szCs w:val="24"/>
        </w:rPr>
        <w:t>revious Career</w:t>
      </w:r>
      <w:r w:rsidRPr="50F88483" w:rsidR="56AFD290">
        <w:rPr>
          <w:rFonts w:ascii="Calibri" w:hAnsi="Calibri" w:eastAsia="Calibri" w:cs="Calibri"/>
          <w:b w:val="1"/>
          <w:bCs w:val="1"/>
          <w:sz w:val="24"/>
          <w:szCs w:val="24"/>
        </w:rPr>
        <w:t xml:space="preserve"> Experience</w:t>
      </w:r>
    </w:p>
    <w:p xmlns:wp14="http://schemas.microsoft.com/office/word/2010/wordml" w:rsidP="2123ADC7" w14:paraId="43E26E13" wp14:textId="77777777" wp14:noSpellErr="1">
      <w:pPr>
        <w:pStyle w:val="Heading3"/>
        <w:rPr>
          <w:rFonts w:ascii="Calibri" w:hAnsi="Calibri" w:eastAsia="Calibri" w:cs="Calibri"/>
          <w:b w:val="1"/>
          <w:bCs w:val="1"/>
          <w:sz w:val="24"/>
          <w:szCs w:val="24"/>
        </w:rPr>
      </w:pPr>
      <w:r w:rsidRPr="50F88483" w:rsidR="56AFD290">
        <w:rPr>
          <w:rFonts w:ascii="Calibri" w:hAnsi="Calibri" w:eastAsia="Calibri" w:cs="Calibri"/>
          <w:b w:val="1"/>
          <w:bCs w:val="1"/>
          <w:sz w:val="24"/>
          <w:szCs w:val="24"/>
        </w:rPr>
        <w:t>Sous Chef</w:t>
      </w:r>
    </w:p>
    <w:p xmlns:wp14="http://schemas.microsoft.com/office/word/2010/wordml" w:rsidP="56AFD290" w14:paraId="0F420645" wp14:textId="7F6350C6">
      <w:pPr/>
      <w:r w:rsidRPr="50F88483" w:rsidR="6AE78513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Various Companies</w:t>
      </w:r>
      <w:r w:rsidRPr="50F88483" w:rsidR="56AFD290">
        <w:rPr>
          <w:rFonts w:ascii="Calibri" w:hAnsi="Calibri" w:eastAsia="Calibri" w:cs="Calibri"/>
          <w:b w:val="1"/>
          <w:bCs w:val="1"/>
          <w:sz w:val="24"/>
          <w:szCs w:val="24"/>
        </w:rPr>
        <w:t xml:space="preserve"> | 20</w:t>
      </w:r>
      <w:r w:rsidRPr="50F88483" w:rsidR="6FAE992D">
        <w:rPr>
          <w:rFonts w:ascii="Calibri" w:hAnsi="Calibri" w:eastAsia="Calibri" w:cs="Calibri"/>
          <w:b w:val="1"/>
          <w:bCs w:val="1"/>
          <w:sz w:val="24"/>
          <w:szCs w:val="24"/>
        </w:rPr>
        <w:t>1</w:t>
      </w:r>
      <w:r w:rsidRPr="50F88483" w:rsidR="6C997C77">
        <w:rPr>
          <w:rFonts w:ascii="Calibri" w:hAnsi="Calibri" w:eastAsia="Calibri" w:cs="Calibri"/>
          <w:b w:val="1"/>
          <w:bCs w:val="1"/>
          <w:sz w:val="24"/>
          <w:szCs w:val="24"/>
        </w:rPr>
        <w:t>5</w:t>
      </w:r>
      <w:r w:rsidRPr="50F88483" w:rsidR="56AFD290">
        <w:rPr>
          <w:rFonts w:ascii="Calibri" w:hAnsi="Calibri" w:eastAsia="Calibri" w:cs="Calibri"/>
          <w:b w:val="1"/>
          <w:bCs w:val="1"/>
          <w:sz w:val="24"/>
          <w:szCs w:val="24"/>
        </w:rPr>
        <w:t xml:space="preserve"> – Present</w:t>
      </w:r>
      <w:r>
        <w:br/>
      </w:r>
      <w:r w:rsidRPr="50F88483" w:rsidR="56AFD290">
        <w:rPr>
          <w:rFonts w:ascii="Calibri" w:hAnsi="Calibri" w:eastAsia="Calibri" w:cs="Calibri"/>
          <w:sz w:val="24"/>
          <w:szCs w:val="24"/>
        </w:rPr>
        <w:t xml:space="preserve">- </w:t>
      </w:r>
      <w:r w:rsidRPr="50F88483" w:rsidR="21D9C60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Accumulated </w:t>
      </w:r>
      <w:r w:rsidRPr="50F88483" w:rsidR="5411CCBC">
        <w:rPr>
          <w:rFonts w:ascii="Calibri" w:hAnsi="Calibri" w:eastAsia="Calibri" w:cs="Calibri"/>
          <w:noProof w:val="0"/>
          <w:sz w:val="24"/>
          <w:szCs w:val="24"/>
          <w:lang w:val="en-US"/>
        </w:rPr>
        <w:t>10</w:t>
      </w:r>
      <w:r w:rsidRPr="50F88483" w:rsidR="21D9C60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years of diverse experience in a fast-paced, high-pressure environment, developing strong skills in time management, problem-solving, and teamwork.</w:t>
      </w:r>
    </w:p>
    <w:p xmlns:wp14="http://schemas.microsoft.com/office/word/2010/wordml" w:rsidP="2123ADC7" w14:paraId="69680CF8" wp14:textId="77777777" wp14:noSpellErr="1">
      <w:pPr>
        <w:pStyle w:val="Heading2"/>
        <w:rPr>
          <w:rFonts w:ascii="Calibri" w:hAnsi="Calibri" w:eastAsia="Calibri" w:cs="Calibri"/>
          <w:b w:val="1"/>
          <w:bCs w:val="1"/>
          <w:sz w:val="24"/>
          <w:szCs w:val="24"/>
        </w:rPr>
      </w:pPr>
      <w:r w:rsidRPr="2123ADC7" w:rsidR="56AFD290">
        <w:rPr>
          <w:rFonts w:ascii="Calibri" w:hAnsi="Calibri" w:eastAsia="Calibri" w:cs="Calibri"/>
          <w:b w:val="1"/>
          <w:bCs w:val="1"/>
          <w:sz w:val="24"/>
          <w:szCs w:val="24"/>
        </w:rPr>
        <w:t>Additional Information</w:t>
      </w:r>
    </w:p>
    <w:p w:rsidR="56AFD290" w:rsidP="50F88483" w:rsidRDefault="56AFD290" w14:paraId="640346F2" w14:textId="61773AC1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0F88483" w:rsidR="248D6CBF">
        <w:rPr>
          <w:rFonts w:ascii="Calibri" w:hAnsi="Calibri" w:eastAsia="Calibri" w:cs="Calibri"/>
          <w:b w:val="1"/>
          <w:bCs w:val="1"/>
          <w:sz w:val="24"/>
          <w:szCs w:val="24"/>
        </w:rPr>
        <w:t xml:space="preserve">Portfolio: </w:t>
      </w:r>
      <w:r w:rsidRPr="50F88483" w:rsidR="248D6CBF">
        <w:rPr>
          <w:rFonts w:ascii="Calibri" w:hAnsi="Calibri" w:eastAsia="Calibri" w:cs="Calibri"/>
          <w:sz w:val="24"/>
          <w:szCs w:val="24"/>
        </w:rPr>
        <w:t>Showcases projects with live demos, including React and Spring Boot applications, highlighting front-end and full-stack development skills.</w:t>
      </w:r>
    </w:p>
    <w:p w:rsidR="56AFD290" w:rsidP="56AFD290" w:rsidRDefault="56AFD290" w14:paraId="78BD0B63" w14:textId="5561F667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>
        <w:br/>
      </w:r>
      <w:r w:rsidRPr="50F88483" w:rsidR="77E7DAE7">
        <w:rPr>
          <w:rFonts w:ascii="Calibri" w:hAnsi="Calibri" w:eastAsia="Calibri" w:cs="Calibri"/>
          <w:b w:val="1"/>
          <w:bCs w:val="1"/>
          <w:sz w:val="24"/>
          <w:szCs w:val="24"/>
        </w:rPr>
        <w:t>Continuous Learning:</w:t>
      </w:r>
      <w:r w:rsidRPr="50F88483" w:rsidR="77E7DAE7">
        <w:rPr>
          <w:rFonts w:ascii="Calibri" w:hAnsi="Calibri" w:eastAsia="Calibri" w:cs="Calibri"/>
          <w:sz w:val="24"/>
          <w:szCs w:val="24"/>
        </w:rPr>
        <w:t xml:space="preserve"> Actively researching Blockchain Development, Cybersecurity, and Business Applications to stay ahead of emerging technology trends and enhance technical expertise.</w:t>
      </w:r>
    </w:p>
    <w:sectPr w:rsidRPr="0006063C" w:rsidR="00FC693F" w:rsidSect="00034616"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val="bestFit"/>
  <w:trackRevisions w:val="false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0810C"/>
    <w:rsid w:val="00814A2B"/>
    <w:rsid w:val="00AA1D8D"/>
    <w:rsid w:val="00B47730"/>
    <w:rsid w:val="00CB0664"/>
    <w:rsid w:val="00FC693F"/>
    <w:rsid w:val="011098A0"/>
    <w:rsid w:val="021B104E"/>
    <w:rsid w:val="06DC9F8B"/>
    <w:rsid w:val="08A7741E"/>
    <w:rsid w:val="0A94568E"/>
    <w:rsid w:val="0C498510"/>
    <w:rsid w:val="0CF2BC79"/>
    <w:rsid w:val="10B4DC56"/>
    <w:rsid w:val="10E0B664"/>
    <w:rsid w:val="140ACED4"/>
    <w:rsid w:val="146B4455"/>
    <w:rsid w:val="161F7157"/>
    <w:rsid w:val="16834BB5"/>
    <w:rsid w:val="16834BB5"/>
    <w:rsid w:val="185E96F8"/>
    <w:rsid w:val="196D5027"/>
    <w:rsid w:val="1A203BF2"/>
    <w:rsid w:val="1A33DD24"/>
    <w:rsid w:val="1C481F94"/>
    <w:rsid w:val="1DDFE73D"/>
    <w:rsid w:val="1DE13727"/>
    <w:rsid w:val="1E375849"/>
    <w:rsid w:val="1F213D21"/>
    <w:rsid w:val="20A33003"/>
    <w:rsid w:val="2123ADC7"/>
    <w:rsid w:val="219DFE2D"/>
    <w:rsid w:val="219DFE2D"/>
    <w:rsid w:val="21D9C605"/>
    <w:rsid w:val="22332973"/>
    <w:rsid w:val="224AD6D5"/>
    <w:rsid w:val="22A097AD"/>
    <w:rsid w:val="2321D237"/>
    <w:rsid w:val="248D6CBF"/>
    <w:rsid w:val="26124297"/>
    <w:rsid w:val="27010AA2"/>
    <w:rsid w:val="285D595B"/>
    <w:rsid w:val="28983AFB"/>
    <w:rsid w:val="2949BAC3"/>
    <w:rsid w:val="29C47535"/>
    <w:rsid w:val="2AD51CF8"/>
    <w:rsid w:val="2C5E837C"/>
    <w:rsid w:val="2CEFDD8E"/>
    <w:rsid w:val="2DE0A7D3"/>
    <w:rsid w:val="2F21A27D"/>
    <w:rsid w:val="2F628D8F"/>
    <w:rsid w:val="2FE72E92"/>
    <w:rsid w:val="30452A32"/>
    <w:rsid w:val="310DEE21"/>
    <w:rsid w:val="32AB035F"/>
    <w:rsid w:val="32B621FB"/>
    <w:rsid w:val="3333E438"/>
    <w:rsid w:val="338E1BF8"/>
    <w:rsid w:val="338E1BF8"/>
    <w:rsid w:val="34790B54"/>
    <w:rsid w:val="35A5E44B"/>
    <w:rsid w:val="35B3DF6D"/>
    <w:rsid w:val="382149BC"/>
    <w:rsid w:val="391523EE"/>
    <w:rsid w:val="3975547B"/>
    <w:rsid w:val="3990F5B4"/>
    <w:rsid w:val="39CEB4D3"/>
    <w:rsid w:val="3AA01687"/>
    <w:rsid w:val="3ABE1ECA"/>
    <w:rsid w:val="3B015820"/>
    <w:rsid w:val="3B798AC1"/>
    <w:rsid w:val="3BA8D762"/>
    <w:rsid w:val="3CB97243"/>
    <w:rsid w:val="3E48A685"/>
    <w:rsid w:val="3E4912FB"/>
    <w:rsid w:val="3E52DAB9"/>
    <w:rsid w:val="3F927225"/>
    <w:rsid w:val="3FF035D4"/>
    <w:rsid w:val="4017B682"/>
    <w:rsid w:val="412C6BAA"/>
    <w:rsid w:val="41D2E33A"/>
    <w:rsid w:val="4221EB93"/>
    <w:rsid w:val="42A2572E"/>
    <w:rsid w:val="42F96E9F"/>
    <w:rsid w:val="44FC7C79"/>
    <w:rsid w:val="464E57B8"/>
    <w:rsid w:val="473239E1"/>
    <w:rsid w:val="48B74BA8"/>
    <w:rsid w:val="49F33BA9"/>
    <w:rsid w:val="4CC5CBC1"/>
    <w:rsid w:val="4D4B2E30"/>
    <w:rsid w:val="4D4B2E30"/>
    <w:rsid w:val="4E31A987"/>
    <w:rsid w:val="50AAE30C"/>
    <w:rsid w:val="50F88483"/>
    <w:rsid w:val="5411CCBC"/>
    <w:rsid w:val="5519868E"/>
    <w:rsid w:val="55D07B26"/>
    <w:rsid w:val="55D07B26"/>
    <w:rsid w:val="56AFD290"/>
    <w:rsid w:val="587A98D6"/>
    <w:rsid w:val="587A98D6"/>
    <w:rsid w:val="598144DD"/>
    <w:rsid w:val="5A06884B"/>
    <w:rsid w:val="5A13805F"/>
    <w:rsid w:val="5B22DEB1"/>
    <w:rsid w:val="5C60C21A"/>
    <w:rsid w:val="5D1A6933"/>
    <w:rsid w:val="5DC3111E"/>
    <w:rsid w:val="5F6BA061"/>
    <w:rsid w:val="5FA68CFE"/>
    <w:rsid w:val="619A80FA"/>
    <w:rsid w:val="62B952C1"/>
    <w:rsid w:val="63C039AE"/>
    <w:rsid w:val="651EFAC0"/>
    <w:rsid w:val="66D10B2C"/>
    <w:rsid w:val="672709FD"/>
    <w:rsid w:val="67DEF8D3"/>
    <w:rsid w:val="6868112F"/>
    <w:rsid w:val="69744669"/>
    <w:rsid w:val="69B3BAE5"/>
    <w:rsid w:val="69F25B5F"/>
    <w:rsid w:val="6AA0EA13"/>
    <w:rsid w:val="6AC9F5F2"/>
    <w:rsid w:val="6AE78513"/>
    <w:rsid w:val="6B087AFA"/>
    <w:rsid w:val="6B5446B4"/>
    <w:rsid w:val="6B9B2C6A"/>
    <w:rsid w:val="6C556D36"/>
    <w:rsid w:val="6C997C77"/>
    <w:rsid w:val="6CC98672"/>
    <w:rsid w:val="6D687ABF"/>
    <w:rsid w:val="6DB3B3E6"/>
    <w:rsid w:val="6F2F3924"/>
    <w:rsid w:val="6F6D3186"/>
    <w:rsid w:val="6FAE992D"/>
    <w:rsid w:val="70266C61"/>
    <w:rsid w:val="706409A2"/>
    <w:rsid w:val="72C6956C"/>
    <w:rsid w:val="7428CA0D"/>
    <w:rsid w:val="761A2C10"/>
    <w:rsid w:val="771FFBCC"/>
    <w:rsid w:val="77E7DAE7"/>
    <w:rsid w:val="77F52825"/>
    <w:rsid w:val="78C00BBE"/>
    <w:rsid w:val="78F92C17"/>
    <w:rsid w:val="78F92C17"/>
    <w:rsid w:val="79823B1A"/>
    <w:rsid w:val="7995D398"/>
    <w:rsid w:val="7B1F7B17"/>
    <w:rsid w:val="7B3FC151"/>
    <w:rsid w:val="7BC41520"/>
    <w:rsid w:val="7CA54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  <w15:docId w15:val="{B0EFE76B-805B-4996-903C-BEE833E3AB3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FC693F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C693F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C693F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C693F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microsoft.com/office/2007/relationships/stylesWithEffects" Target="stylesWithEffects.xml" Id="rId4" /><Relationship Type="http://schemas.openxmlformats.org/officeDocument/2006/relationships/settings" Target="settings.xml" Id="rId5" /><Relationship Type="http://schemas.openxmlformats.org/officeDocument/2006/relationships/webSettings" Target="webSettings.xml" Id="rId6" /><Relationship Type="http://schemas.openxmlformats.org/officeDocument/2006/relationships/fontTable" Target="fontTable.xml" Id="rId7" /><Relationship Type="http://schemas.openxmlformats.org/officeDocument/2006/relationships/theme" Target="theme/theme1.xml" Id="rId8" /><Relationship Type="http://schemas.openxmlformats.org/officeDocument/2006/relationships/customXml" Target="../customXml/item1.xml" Id="rId1" /><Relationship Type="http://schemas.openxmlformats.org/officeDocument/2006/relationships/numbering" Target="numbering.xml" Id="rId2" /><Relationship Type="http://schemas.openxmlformats.org/officeDocument/2006/relationships/hyperlink" Target="mailto:casey-hsu@outlook.com" TargetMode="External" Id="R69ad648529bd4a12" /><Relationship Type="http://schemas.openxmlformats.org/officeDocument/2006/relationships/hyperlink" Target="https://caseyhsu.me/" TargetMode="External" Id="Rf070553b2269402e" /><Relationship Type="http://schemas.openxmlformats.org/officeDocument/2006/relationships/hyperlink" Target="https://github.com/SimBuds" TargetMode="External" Id="R027204058aa54590" /><Relationship Type="http://schemas.openxmlformats.org/officeDocument/2006/relationships/hyperlink" Target="https://www.linkedin.com/in/casey-hsu-750b39273/" TargetMode="External" Id="Rc3e62f23fd4b4b5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python-docx</dc:creator>
  <keywords/>
  <dc:description>generated by python-docx</dc:description>
  <lastModifiedBy>Casey Hsu</lastModifiedBy>
  <revision>4</revision>
  <dcterms:created xsi:type="dcterms:W3CDTF">2013-12-23T23:15:00.0000000Z</dcterms:created>
  <dcterms:modified xsi:type="dcterms:W3CDTF">2025-02-13T11:49:14.4688457Z</dcterms:modified>
  <category/>
</coreProperties>
</file>